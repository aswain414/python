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497"/>
        <w:gridCol w:w="4497"/>
      </w:tblGrid>
      <w:tr w:rsidR="00AB7503" w:rsidTr="00564684">
        <w:trPr>
          <w:trHeight w:val="2708"/>
        </w:trPr>
        <w:tc>
          <w:tcPr>
            <w:tcW w:w="4497" w:type="dxa"/>
          </w:tcPr>
          <w:p w:rsidR="00AB7503" w:rsidRDefault="00AC1FF6">
            <w:r>
              <w:rPr>
                <w:b/>
                <w:sz w:val="32"/>
              </w:rPr>
              <w:t>Akash Swain</w:t>
            </w:r>
            <w:r>
              <w:rPr>
                <w:b/>
                <w:sz w:val="32"/>
              </w:rPr>
              <w:br/>
            </w:r>
            <w:r>
              <w:t>AI/ML Engineer | Full Stack Developer</w:t>
            </w:r>
            <w:r>
              <w:br/>
              <w:t>Phone: +91 6372991971 | Email: aswain414@gmail.com</w:t>
            </w:r>
            <w:r>
              <w:br/>
              <w:t>LinkedIn: https://www.linkedin.com/in/akash-swain-20645813a</w:t>
            </w:r>
          </w:p>
        </w:tc>
        <w:tc>
          <w:tcPr>
            <w:tcW w:w="4497" w:type="dxa"/>
          </w:tcPr>
          <w:p w:rsidR="00AB7503" w:rsidRDefault="00AC1FF6">
            <w:pPr>
              <w:jc w:val="right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155700" cy="1513879"/>
                  <wp:effectExtent l="190500" t="190500" r="196850" b="1816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crosoftTeams-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667" cy="15216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7503" w:rsidRDefault="00AB7503">
      <w:bookmarkStart w:id="0" w:name="_GoBack"/>
      <w:bookmarkEnd w:id="0"/>
    </w:p>
    <w:p w:rsidR="00AB7503" w:rsidRDefault="00AC1FF6">
      <w:pPr>
        <w:pStyle w:val="Heading1"/>
      </w:pPr>
      <w:r>
        <w:t>Professional Summary</w:t>
      </w:r>
    </w:p>
    <w:p w:rsidR="00AB7503" w:rsidRDefault="00AC1FF6">
      <w:r>
        <w:t xml:space="preserve">Results-driven AI/ML Engineer and Full Stack Developer with 5+ years of experience. Currently working at Tata Technologies (deputed at Tata Motors), delivering high-impact solutions using </w:t>
      </w:r>
      <w:proofErr w:type="spellStart"/>
      <w:r>
        <w:t>LangChain</w:t>
      </w:r>
      <w:proofErr w:type="spellEnd"/>
      <w:r>
        <w:t xml:space="preserve">, Agentic AI, </w:t>
      </w:r>
      <w:proofErr w:type="spellStart"/>
      <w:r>
        <w:t>LangGraph</w:t>
      </w:r>
      <w:proofErr w:type="spellEnd"/>
      <w:r>
        <w:t>, NLP, and Generative AI. Skilled in end-to-end project delivery, automation systems, intelligent dashboards, and real-time data processing.</w:t>
      </w:r>
    </w:p>
    <w:p w:rsidR="00AB7503" w:rsidRDefault="00AC1FF6">
      <w:pPr>
        <w:pStyle w:val="Heading1"/>
      </w:pPr>
      <w:r>
        <w:t>Technical Skills</w:t>
      </w:r>
    </w:p>
    <w:p w:rsidR="00AB7503" w:rsidRDefault="00AC1FF6">
      <w:r>
        <w:t xml:space="preserve">- Languages: Python, PHP, </w:t>
      </w:r>
      <w:proofErr w:type="spellStart"/>
      <w:r>
        <w:t>Laravel</w:t>
      </w:r>
      <w:proofErr w:type="spellEnd"/>
      <w:r>
        <w:t>, Django, JavaScript, C</w:t>
      </w:r>
      <w:r>
        <w:br/>
        <w:t xml:space="preserve">- AI/ML: Generative AI, </w:t>
      </w:r>
      <w:proofErr w:type="spellStart"/>
      <w:r>
        <w:t>LangChain</w:t>
      </w:r>
      <w:proofErr w:type="spellEnd"/>
      <w:r>
        <w:t xml:space="preserve">, </w:t>
      </w:r>
      <w:proofErr w:type="spellStart"/>
      <w:r>
        <w:t>LangGraph</w:t>
      </w:r>
      <w:proofErr w:type="spellEnd"/>
      <w:r>
        <w:t>, NLP, Machine Learning, Deep Learning, Computer Vision</w:t>
      </w:r>
      <w:r>
        <w:br/>
        <w:t>- Databases: PostgreSQL, MySQL</w:t>
      </w:r>
      <w:r>
        <w:br/>
        <w:t xml:space="preserve">- Tools &amp; Frameworks: </w:t>
      </w:r>
      <w:proofErr w:type="spellStart"/>
      <w:r>
        <w:t>FastAPI</w:t>
      </w:r>
      <w:proofErr w:type="spellEnd"/>
      <w:r>
        <w:t xml:space="preserve">, Flask, React.js, </w:t>
      </w:r>
      <w:proofErr w:type="spellStart"/>
      <w:r>
        <w:t>Streamlit</w:t>
      </w:r>
      <w:proofErr w:type="spellEnd"/>
      <w:r>
        <w:br/>
        <w:t xml:space="preserve">- Dashboards: Power BI, </w:t>
      </w:r>
      <w:proofErr w:type="spellStart"/>
      <w:r>
        <w:t>Metabase</w:t>
      </w:r>
      <w:proofErr w:type="spellEnd"/>
      <w:r>
        <w:br/>
        <w:t>- Web Tech: HTML5, CSS3, JavaScript, jQuery, Bootstrap</w:t>
      </w:r>
    </w:p>
    <w:p w:rsidR="00AB7503" w:rsidRDefault="00AC1FF6">
      <w:pPr>
        <w:pStyle w:val="Heading1"/>
      </w:pPr>
      <w:r>
        <w:t>Professional Experience</w:t>
      </w:r>
    </w:p>
    <w:p w:rsidR="00AB7503" w:rsidRDefault="00AC1FF6">
      <w:pPr>
        <w:pStyle w:val="Heading2"/>
      </w:pPr>
      <w:r>
        <w:t>Tata Technologies (Client: Tata Motors)</w:t>
      </w:r>
    </w:p>
    <w:p w:rsidR="00AB7503" w:rsidRDefault="00AC1FF6">
      <w:r>
        <w:t>Solutions Developer | April 2022 – Present | Pune, India</w:t>
      </w:r>
    </w:p>
    <w:p w:rsidR="00AB7503" w:rsidRDefault="00AC1FF6">
      <w:r>
        <w:t>- Leading development of AI/ML systems, dashboards, and data intelligence tools.</w:t>
      </w:r>
      <w:r>
        <w:br/>
        <w:t xml:space="preserve">- Architecting advanced solutions using LLMs and </w:t>
      </w:r>
      <w:proofErr w:type="spellStart"/>
      <w:r>
        <w:t>LangChain</w:t>
      </w:r>
      <w:proofErr w:type="spellEnd"/>
      <w:r>
        <w:t xml:space="preserve"> for internal business units.</w:t>
      </w:r>
      <w:r>
        <w:br/>
        <w:t>- Developing NLP and Agentic AI systems for real-time query resolution.</w:t>
      </w:r>
    </w:p>
    <w:p w:rsidR="00AB7503" w:rsidRDefault="00AC1FF6">
      <w:r>
        <w:t>Key Projects:</w:t>
      </w:r>
    </w:p>
    <w:p w:rsidR="00AB7503" w:rsidRDefault="00AC1FF6">
      <w:r>
        <w:t xml:space="preserve">• </w:t>
      </w:r>
      <w:proofErr w:type="spellStart"/>
      <w:r>
        <w:t>AutoQuery</w:t>
      </w:r>
      <w:proofErr w:type="spellEnd"/>
      <w:r>
        <w:t xml:space="preserve"> AI – Intelligent Issue Query Assistant:</w:t>
      </w:r>
      <w:r>
        <w:br/>
        <w:t xml:space="preserve">  - Built using </w:t>
      </w:r>
      <w:proofErr w:type="spellStart"/>
      <w:r>
        <w:t>LangChain</w:t>
      </w:r>
      <w:proofErr w:type="spellEnd"/>
      <w:r>
        <w:t xml:space="preserve">, </w:t>
      </w:r>
      <w:proofErr w:type="spellStart"/>
      <w:r>
        <w:t>LangGraph</w:t>
      </w:r>
      <w:proofErr w:type="spellEnd"/>
      <w:r>
        <w:t>, and Agentic AI.</w:t>
      </w:r>
      <w:r>
        <w:br/>
        <w:t xml:space="preserve">  - Connects to multiple project databases; answers user queries in natural language.</w:t>
      </w:r>
      <w:r>
        <w:br/>
        <w:t xml:space="preserve">  - Automatically generates graphs, Excel downloads, and processes mail requests.</w:t>
      </w:r>
      <w:r>
        <w:br/>
        <w:t xml:space="preserve">• KATS – </w:t>
      </w:r>
      <w:proofErr w:type="spellStart"/>
      <w:r>
        <w:t>LangChain</w:t>
      </w:r>
      <w:proofErr w:type="spellEnd"/>
      <w:r>
        <w:t>-based Duplicate Issue Detector:</w:t>
      </w:r>
      <w:r>
        <w:br/>
        <w:t xml:space="preserve">  - Uses vector similarity and </w:t>
      </w:r>
      <w:proofErr w:type="spellStart"/>
      <w:r>
        <w:t>embeddings</w:t>
      </w:r>
      <w:proofErr w:type="spellEnd"/>
      <w:r>
        <w:t xml:space="preserve"> to find duplicates in issue tracking systems.</w:t>
      </w:r>
      <w:r>
        <w:br/>
        <w:t>• Handwritten Image to Text System:</w:t>
      </w:r>
      <w:r>
        <w:br/>
      </w:r>
      <w:r>
        <w:lastRenderedPageBreak/>
        <w:t xml:space="preserve">  - Converts handwritten documents into editable text using deep learning and OCR.</w:t>
      </w:r>
      <w:r>
        <w:br/>
        <w:t>• Launch Quality Operating System (LQOS) &amp; Audit Management:</w:t>
      </w:r>
      <w:r>
        <w:br/>
        <w:t xml:space="preserve">  - Tracks audit compliance, non-conformities, and project deliverables.</w:t>
      </w:r>
      <w:r>
        <w:br/>
        <w:t xml:space="preserve">• Power BI + </w:t>
      </w:r>
      <w:proofErr w:type="spellStart"/>
      <w:r>
        <w:t>Metabase</w:t>
      </w:r>
      <w:proofErr w:type="spellEnd"/>
      <w:r>
        <w:t xml:space="preserve"> Dashboards:</w:t>
      </w:r>
      <w:r>
        <w:br/>
        <w:t xml:space="preserve">  - Real-time analytics dashboards integrated with PostgreSQL.</w:t>
      </w:r>
    </w:p>
    <w:p w:rsidR="00AB7503" w:rsidRDefault="00AC1FF6">
      <w:pPr>
        <w:pStyle w:val="Heading2"/>
      </w:pPr>
      <w:r>
        <w:t xml:space="preserve">Silicon </w:t>
      </w:r>
      <w:proofErr w:type="spellStart"/>
      <w:r>
        <w:t>Techlab</w:t>
      </w:r>
      <w:proofErr w:type="spellEnd"/>
      <w:r>
        <w:t xml:space="preserve"> Pvt. Ltd.</w:t>
      </w:r>
    </w:p>
    <w:p w:rsidR="00AB7503" w:rsidRDefault="00AC1FF6">
      <w:r>
        <w:t>Full Stack Developer | Feb 2020 – March 2022 | Bhubaneswar, India</w:t>
      </w:r>
    </w:p>
    <w:p w:rsidR="00AB7503" w:rsidRDefault="00AC1FF6">
      <w:r>
        <w:t>- Developed modules for student fee and academic systems.</w:t>
      </w:r>
      <w:r>
        <w:br/>
        <w:t xml:space="preserve">- Worked with </w:t>
      </w:r>
      <w:proofErr w:type="spellStart"/>
      <w:r>
        <w:t>Laravel</w:t>
      </w:r>
      <w:proofErr w:type="spellEnd"/>
      <w:r>
        <w:t xml:space="preserve"> and Python-based projects with payment gateway integration.</w:t>
      </w:r>
    </w:p>
    <w:p w:rsidR="00AB7503" w:rsidRDefault="00AC1FF6">
      <w:r>
        <w:t>Projects:</w:t>
      </w:r>
    </w:p>
    <w:p w:rsidR="00AB7503" w:rsidRDefault="00AC1FF6">
      <w:r>
        <w:t xml:space="preserve">• </w:t>
      </w:r>
      <w:proofErr w:type="spellStart"/>
      <w:r>
        <w:t>Medicaps</w:t>
      </w:r>
      <w:proofErr w:type="spellEnd"/>
      <w:r>
        <w:t>: Student fee module and payment gateway integration.</w:t>
      </w:r>
      <w:r>
        <w:br/>
        <w:t>• Awes: Student timetable, academic reports, and fee management.</w:t>
      </w:r>
    </w:p>
    <w:p w:rsidR="00AB7503" w:rsidRDefault="00AC1FF6">
      <w:pPr>
        <w:pStyle w:val="Heading1"/>
      </w:pPr>
      <w:r>
        <w:t>Education</w:t>
      </w:r>
    </w:p>
    <w:p w:rsidR="00AB7503" w:rsidRDefault="00AC1FF6">
      <w:r>
        <w:t xml:space="preserve">- </w:t>
      </w:r>
      <w:proofErr w:type="spellStart"/>
      <w:r>
        <w:t>B.Tech</w:t>
      </w:r>
      <w:proofErr w:type="spellEnd"/>
      <w:r>
        <w:t xml:space="preserve"> in Computer Science Engineering – 2020</w:t>
      </w:r>
      <w:r>
        <w:br/>
        <w:t xml:space="preserve">  Centurion University of Technology and Management (CUTM), Bhubaneswar – 8.17 CGPA</w:t>
      </w:r>
      <w:r>
        <w:br/>
        <w:t xml:space="preserve">- 12th – CHSE Odisha – 2016, S.L.A. College, </w:t>
      </w:r>
      <w:proofErr w:type="spellStart"/>
      <w:r>
        <w:t>Godipada</w:t>
      </w:r>
      <w:proofErr w:type="spellEnd"/>
      <w:r>
        <w:t xml:space="preserve"> – 57.33%</w:t>
      </w:r>
      <w:r>
        <w:br/>
        <w:t xml:space="preserve">- 10th – BSE Odisha – 2014, N.H.S, </w:t>
      </w:r>
      <w:proofErr w:type="spellStart"/>
      <w:r>
        <w:t>Bhaliadihi</w:t>
      </w:r>
      <w:proofErr w:type="spellEnd"/>
      <w:r>
        <w:t xml:space="preserve"> – 45.16%</w:t>
      </w:r>
    </w:p>
    <w:p w:rsidR="00AB7503" w:rsidRDefault="00AC1FF6">
      <w:pPr>
        <w:pStyle w:val="Heading1"/>
      </w:pPr>
      <w:r>
        <w:t>Academic Projects</w:t>
      </w:r>
    </w:p>
    <w:p w:rsidR="00AB7503" w:rsidRDefault="00AC1FF6">
      <w:r>
        <w:t xml:space="preserve">• </w:t>
      </w:r>
      <w:proofErr w:type="spellStart"/>
      <w:r>
        <w:t>Chatbot</w:t>
      </w:r>
      <w:proofErr w:type="spellEnd"/>
      <w:r>
        <w:t xml:space="preserve"> for EOD System (NLP): Auto mail fallback and dynamic admin-managed Q&amp;A</w:t>
      </w:r>
      <w:proofErr w:type="gramStart"/>
      <w:r>
        <w:t>.</w:t>
      </w:r>
      <w:proofErr w:type="gramEnd"/>
      <w:r>
        <w:br/>
        <w:t>• Automatic Attendance System (Face Recognition): ML + Computer Vision for auto attendance.</w:t>
      </w:r>
      <w:r>
        <w:br/>
        <w:t>• Handwritten Digit Recognition: ML and image processing to predict digits in images.</w:t>
      </w:r>
    </w:p>
    <w:p w:rsidR="00AB7503" w:rsidRDefault="00AC1FF6">
      <w:pPr>
        <w:pStyle w:val="Heading1"/>
      </w:pPr>
      <w:r>
        <w:t>Personal Details</w:t>
      </w:r>
    </w:p>
    <w:p w:rsidR="00AB7503" w:rsidRDefault="00AC1FF6">
      <w:r>
        <w:t>DOB: 05/06/1999</w:t>
      </w:r>
    </w:p>
    <w:p w:rsidR="00AB7503" w:rsidRDefault="00AC1FF6">
      <w:r>
        <w:t xml:space="preserve">Languages Known: English, Hindi, </w:t>
      </w:r>
      <w:proofErr w:type="gramStart"/>
      <w:r>
        <w:t>Odia</w:t>
      </w:r>
      <w:proofErr w:type="gramEnd"/>
    </w:p>
    <w:p w:rsidR="00AB7503" w:rsidRDefault="00AC1FF6">
      <w:r>
        <w:t>Hobbies: Solving coding challenges, watching WWE</w:t>
      </w:r>
    </w:p>
    <w:p w:rsidR="00AB7503" w:rsidRDefault="00AC1FF6">
      <w:pPr>
        <w:pStyle w:val="Heading1"/>
      </w:pPr>
      <w:r>
        <w:t>Personal Statement</w:t>
      </w:r>
    </w:p>
    <w:p w:rsidR="00AB7503" w:rsidRDefault="00AC1FF6">
      <w:r>
        <w:t>Creative thinker with an optimistic outlook. Enjoy working in collaborative, multi-disciplinary teams and solving real-world challenges with AI and automation.</w:t>
      </w:r>
    </w:p>
    <w:sectPr w:rsidR="00AB7503" w:rsidSect="00034616">
      <w:pgSz w:w="12240" w:h="15840"/>
      <w:pgMar w:top="850" w:right="1417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4684"/>
    <w:rsid w:val="00AA1D8D"/>
    <w:rsid w:val="00AB7503"/>
    <w:rsid w:val="00AC1FF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DB81CA"/>
  <w14:defaultImageDpi w14:val="300"/>
  <w15:docId w15:val="{C779E3E4-EEBB-499E-8750-A946DB4A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D0ABC3-6324-4FAD-8F19-438310B9B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430</Words>
  <Characters>2815</Characters>
  <Application>Microsoft Office Word</Application>
  <DocSecurity>0</DocSecurity>
  <Lines>65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AKASH SWAIN [ TTL, ER&amp;D TML_Non ERC_DPDS ]</cp:lastModifiedBy>
  <cp:revision>3</cp:revision>
  <dcterms:created xsi:type="dcterms:W3CDTF">2013-12-23T23:15:00Z</dcterms:created>
  <dcterms:modified xsi:type="dcterms:W3CDTF">2025-07-07T18:20:00Z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1d673681-8850-4c9d-a402-55e606aec5bc</vt:lpwstr>
  </property>
</Properties>
</file>