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8E" w:rsidRDefault="00865B5E">
      <w:pPr>
        <w:pStyle w:val="Title"/>
      </w:pPr>
      <w:r>
        <w:t>Python Coding Test</w:t>
      </w:r>
      <w:bookmarkStart w:id="0" w:name="_GoBack"/>
      <w:bookmarkEnd w:id="0"/>
    </w:p>
    <w:p w:rsidR="00E8258E" w:rsidRDefault="00865B5E">
      <w:pPr>
        <w:pStyle w:val="ListNumber"/>
      </w:pPr>
      <w:r>
        <w:t>1. Reverse a String</w:t>
      </w:r>
    </w:p>
    <w:p w:rsidR="00E8258E" w:rsidRDefault="00865B5E">
      <w:r>
        <w:t>Input: "hello"</w:t>
      </w:r>
      <w:r>
        <w:br/>
        <w:t>Output: "olleh"</w:t>
      </w:r>
    </w:p>
    <w:p w:rsidR="00E8258E" w:rsidRDefault="00865B5E">
      <w:pPr>
        <w:pStyle w:val="ListNumber"/>
      </w:pPr>
      <w:r>
        <w:t>2. Check Even or Odd</w:t>
      </w:r>
    </w:p>
    <w:p w:rsidR="00E8258E" w:rsidRDefault="00865B5E">
      <w:r>
        <w:t>Input: 5</w:t>
      </w:r>
      <w:r>
        <w:br/>
        <w:t>Output: "Odd"</w:t>
      </w:r>
    </w:p>
    <w:p w:rsidR="00E8258E" w:rsidRDefault="00865B5E">
      <w:pPr>
        <w:pStyle w:val="ListNumber"/>
      </w:pPr>
      <w:r>
        <w:t>3. Find Factorial (without recursion)</w:t>
      </w:r>
    </w:p>
    <w:p w:rsidR="00E8258E" w:rsidRDefault="00865B5E">
      <w:r>
        <w:t>Input: 5</w:t>
      </w:r>
      <w:r>
        <w:br/>
        <w:t>Output: 120</w:t>
      </w:r>
    </w:p>
    <w:p w:rsidR="00E8258E" w:rsidRDefault="00865B5E">
      <w:pPr>
        <w:pStyle w:val="ListNumber"/>
      </w:pPr>
      <w:r>
        <w:t>4. Sum of digits of a number</w:t>
      </w:r>
    </w:p>
    <w:p w:rsidR="00E8258E" w:rsidRDefault="00865B5E">
      <w:r>
        <w:t>Input: 1234</w:t>
      </w:r>
      <w:r>
        <w:br/>
        <w:t>Output: 10</w:t>
      </w:r>
    </w:p>
    <w:p w:rsidR="00E8258E" w:rsidRDefault="00865B5E">
      <w:pPr>
        <w:pStyle w:val="ListNumber"/>
      </w:pPr>
      <w:r>
        <w:t>5. Check Palindrome</w:t>
      </w:r>
      <w:r>
        <w:t xml:space="preserve"> (string)</w:t>
      </w:r>
    </w:p>
    <w:p w:rsidR="00E8258E" w:rsidRDefault="00865B5E">
      <w:r>
        <w:t>Input: "madam"</w:t>
      </w:r>
      <w:r>
        <w:br/>
        <w:t>Output: True</w:t>
      </w:r>
    </w:p>
    <w:p w:rsidR="00E8258E" w:rsidRDefault="00865B5E">
      <w:pPr>
        <w:pStyle w:val="ListNumber"/>
      </w:pPr>
      <w:r>
        <w:t>6. Count vowels in a string</w:t>
      </w:r>
    </w:p>
    <w:p w:rsidR="00E8258E" w:rsidRDefault="00865B5E">
      <w:r>
        <w:t>Input: "Akash"</w:t>
      </w:r>
      <w:r>
        <w:br/>
        <w:t>Output: 2</w:t>
      </w:r>
    </w:p>
    <w:p w:rsidR="00E8258E" w:rsidRDefault="00865B5E">
      <w:pPr>
        <w:pStyle w:val="ListNumber"/>
      </w:pPr>
      <w:r>
        <w:t>7. Find largest of 3 numbers</w:t>
      </w:r>
    </w:p>
    <w:p w:rsidR="00E8258E" w:rsidRDefault="00865B5E">
      <w:r>
        <w:t>Input: 4, 9, 2</w:t>
      </w:r>
      <w:r>
        <w:br/>
        <w:t>Output: 9</w:t>
      </w:r>
    </w:p>
    <w:p w:rsidR="00E8258E" w:rsidRDefault="00865B5E">
      <w:pPr>
        <w:pStyle w:val="ListNumber"/>
      </w:pPr>
      <w:r>
        <w:t>8. Print Fibonacci Series up to n terms</w:t>
      </w:r>
    </w:p>
    <w:p w:rsidR="00E8258E" w:rsidRDefault="00865B5E">
      <w:r>
        <w:t>Input: 5</w:t>
      </w:r>
      <w:r>
        <w:br/>
        <w:t>Output: 0 1 1 2 3</w:t>
      </w:r>
    </w:p>
    <w:p w:rsidR="00E8258E" w:rsidRDefault="00865B5E">
      <w:pPr>
        <w:pStyle w:val="ListNumber"/>
      </w:pPr>
      <w:r>
        <w:t>9. Swap two numbers without temp variable</w:t>
      </w:r>
    </w:p>
    <w:p w:rsidR="00E8258E" w:rsidRDefault="00865B5E">
      <w:r>
        <w:t>In</w:t>
      </w:r>
      <w:r>
        <w:t>put: a = 10, b = 5</w:t>
      </w:r>
      <w:r>
        <w:br/>
        <w:t>Output: a = 5, b = 10</w:t>
      </w:r>
    </w:p>
    <w:p w:rsidR="00E8258E" w:rsidRDefault="00865B5E">
      <w:pPr>
        <w:pStyle w:val="ListNumber"/>
      </w:pPr>
      <w:r>
        <w:t>10. Check if a number is prime</w:t>
      </w:r>
    </w:p>
    <w:p w:rsidR="00E8258E" w:rsidRDefault="00865B5E">
      <w:r>
        <w:lastRenderedPageBreak/>
        <w:t>Input: 11</w:t>
      </w:r>
      <w:r>
        <w:br/>
        <w:t>Output: True</w:t>
      </w:r>
    </w:p>
    <w:p w:rsidR="00E8258E" w:rsidRDefault="00865B5E">
      <w:pPr>
        <w:pStyle w:val="ListNumber"/>
      </w:pPr>
      <w:r>
        <w:t>11. Find second largest number in list</w:t>
      </w:r>
    </w:p>
    <w:p w:rsidR="00E8258E" w:rsidRDefault="00865B5E">
      <w:r>
        <w:t>Input: [10, 30, 20, 50, 40]</w:t>
      </w:r>
      <w:r>
        <w:br/>
        <w:t>Output: 40</w:t>
      </w:r>
    </w:p>
    <w:p w:rsidR="00E8258E" w:rsidRDefault="00865B5E">
      <w:pPr>
        <w:pStyle w:val="ListNumber"/>
      </w:pPr>
      <w:r>
        <w:t>12. Check if a string is anagram</w:t>
      </w:r>
    </w:p>
    <w:p w:rsidR="00E8258E" w:rsidRDefault="00865B5E">
      <w:r>
        <w:t>Input: "listen", "silent"</w:t>
      </w:r>
      <w:r>
        <w:br/>
        <w:t>Output: True</w:t>
      </w:r>
    </w:p>
    <w:p w:rsidR="00E8258E" w:rsidRDefault="00865B5E">
      <w:pPr>
        <w:pStyle w:val="ListNumber"/>
      </w:pPr>
      <w:r>
        <w:t>13. Print n</w:t>
      </w:r>
      <w:r>
        <w:t>umbers divisible by both 3 and 5 from 1 to 50</w:t>
      </w:r>
    </w:p>
    <w:p w:rsidR="00E8258E" w:rsidRDefault="00865B5E">
      <w:r>
        <w:t>Output: 15 30 45</w:t>
      </w:r>
    </w:p>
    <w:p w:rsidR="00E8258E" w:rsidRDefault="00865B5E">
      <w:pPr>
        <w:pStyle w:val="ListNumber"/>
      </w:pPr>
      <w:r>
        <w:t>14. Count frequency of characters in string</w:t>
      </w:r>
    </w:p>
    <w:p w:rsidR="00E8258E" w:rsidRDefault="00865B5E">
      <w:r>
        <w:t>Input: "hello"</w:t>
      </w:r>
      <w:r>
        <w:br/>
        <w:t>Output: {'h':1, 'e':1, 'l':2, 'o':1}</w:t>
      </w:r>
    </w:p>
    <w:p w:rsidR="00E8258E" w:rsidRDefault="00865B5E">
      <w:pPr>
        <w:pStyle w:val="ListNumber"/>
      </w:pPr>
      <w:r>
        <w:t>15. Find common elements between two lists</w:t>
      </w:r>
    </w:p>
    <w:p w:rsidR="00E8258E" w:rsidRDefault="00865B5E">
      <w:r>
        <w:t>Input: [1,2,3], [2,3,4]</w:t>
      </w:r>
      <w:r>
        <w:br/>
        <w:t>Output: [2,3]</w:t>
      </w:r>
    </w:p>
    <w:p w:rsidR="00E8258E" w:rsidRDefault="00865B5E">
      <w:pPr>
        <w:pStyle w:val="ListNumber"/>
      </w:pPr>
      <w:r>
        <w:t xml:space="preserve">16. Flatten a </w:t>
      </w:r>
      <w:r>
        <w:t>nested list</w:t>
      </w:r>
    </w:p>
    <w:p w:rsidR="00E8258E" w:rsidRDefault="00865B5E">
      <w:r>
        <w:t>Input: [[1, 2], [3, 4]]</w:t>
      </w:r>
      <w:r>
        <w:br/>
        <w:t>Output: [1, 2, 3, 4]</w:t>
      </w:r>
    </w:p>
    <w:p w:rsidR="00E8258E" w:rsidRDefault="00865B5E">
      <w:pPr>
        <w:pStyle w:val="ListNumber"/>
      </w:pPr>
      <w:r>
        <w:t>17. Check if year is leap year</w:t>
      </w:r>
    </w:p>
    <w:p w:rsidR="00E8258E" w:rsidRDefault="00865B5E">
      <w:r>
        <w:t>Input: 2024</w:t>
      </w:r>
      <w:r>
        <w:br/>
        <w:t>Output: True</w:t>
      </w:r>
    </w:p>
    <w:p w:rsidR="00E8258E" w:rsidRDefault="00865B5E">
      <w:pPr>
        <w:pStyle w:val="ListNumber"/>
      </w:pPr>
      <w:r>
        <w:t>18. Check if number is Armstrong</w:t>
      </w:r>
    </w:p>
    <w:p w:rsidR="00E8258E" w:rsidRDefault="00865B5E">
      <w:r>
        <w:t>Input: 153</w:t>
      </w:r>
      <w:r>
        <w:br/>
        <w:t>Output: True</w:t>
      </w:r>
    </w:p>
    <w:p w:rsidR="00E8258E" w:rsidRDefault="00865B5E">
      <w:pPr>
        <w:pStyle w:val="ListNumber"/>
      </w:pPr>
      <w:r>
        <w:t>19. Remove duplicates from list</w:t>
      </w:r>
    </w:p>
    <w:p w:rsidR="00E8258E" w:rsidRDefault="00865B5E">
      <w:r>
        <w:t>Input: [1,2,2,3,4,4,5]</w:t>
      </w:r>
      <w:r>
        <w:br/>
        <w:t>Output: [1,2,3,4,5]</w:t>
      </w:r>
    </w:p>
    <w:p w:rsidR="00E8258E" w:rsidRDefault="00865B5E">
      <w:pPr>
        <w:pStyle w:val="ListNumber"/>
      </w:pPr>
      <w:r>
        <w:t>20. Find fi</w:t>
      </w:r>
      <w:r>
        <w:t>rst non-repeating character</w:t>
      </w:r>
    </w:p>
    <w:p w:rsidR="00E8258E" w:rsidRDefault="00865B5E">
      <w:r>
        <w:lastRenderedPageBreak/>
        <w:t>Input: "aabbcddfe"</w:t>
      </w:r>
      <w:r>
        <w:br/>
        <w:t>Output: "c"</w:t>
      </w:r>
    </w:p>
    <w:p w:rsidR="00E8258E" w:rsidRDefault="00865B5E">
      <w:pPr>
        <w:pStyle w:val="ListNumber"/>
      </w:pPr>
      <w:r>
        <w:t>21. Sort a list without using sort()</w:t>
      </w:r>
    </w:p>
    <w:p w:rsidR="00E8258E" w:rsidRDefault="00865B5E">
      <w:r>
        <w:t>Input: [5,2,9,1]</w:t>
      </w:r>
      <w:r>
        <w:br/>
        <w:t>Output: [1,2,5,9]</w:t>
      </w:r>
    </w:p>
    <w:p w:rsidR="00E8258E" w:rsidRDefault="00865B5E">
      <w:pPr>
        <w:pStyle w:val="ListNumber"/>
      </w:pPr>
      <w:r>
        <w:t>22. Implement your own len() function</w:t>
      </w:r>
    </w:p>
    <w:p w:rsidR="00E8258E" w:rsidRDefault="00865B5E">
      <w:r>
        <w:t>Input: "hello"</w:t>
      </w:r>
      <w:r>
        <w:br/>
        <w:t>Output: 5</w:t>
      </w:r>
    </w:p>
    <w:p w:rsidR="00E8258E" w:rsidRDefault="00865B5E">
      <w:pPr>
        <w:pStyle w:val="ListNumber"/>
      </w:pPr>
      <w:r>
        <w:t>23. Check if list is sorted</w:t>
      </w:r>
    </w:p>
    <w:p w:rsidR="00E8258E" w:rsidRDefault="00865B5E">
      <w:r>
        <w:t>Input: [1,2,3]</w:t>
      </w:r>
      <w:r>
        <w:br/>
        <w:t>Output: True</w:t>
      </w:r>
    </w:p>
    <w:p w:rsidR="00E8258E" w:rsidRDefault="00865B5E">
      <w:pPr>
        <w:pStyle w:val="ListNumber"/>
      </w:pPr>
      <w:r>
        <w:t>24. Re</w:t>
      </w:r>
      <w:r>
        <w:t>place spaces with hyphen in string</w:t>
      </w:r>
    </w:p>
    <w:p w:rsidR="00E8258E" w:rsidRDefault="00865B5E">
      <w:r>
        <w:t>Input: "my name is Akash"</w:t>
      </w:r>
      <w:r>
        <w:br/>
        <w:t>Output: "my-name-is-Akash"</w:t>
      </w:r>
    </w:p>
    <w:p w:rsidR="00E8258E" w:rsidRDefault="00865B5E">
      <w:pPr>
        <w:pStyle w:val="ListNumber"/>
      </w:pPr>
      <w:r>
        <w:t>25. Merge two sorted lists</w:t>
      </w:r>
    </w:p>
    <w:p w:rsidR="00E8258E" w:rsidRDefault="00865B5E">
      <w:r>
        <w:t>Input: [1,3,5], [2,4,6]</w:t>
      </w:r>
      <w:r>
        <w:br/>
        <w:t>Output: [1,2,3,4,5,6]</w:t>
      </w:r>
    </w:p>
    <w:p w:rsidR="00E8258E" w:rsidRDefault="00865B5E">
      <w:pPr>
        <w:pStyle w:val="ListNumber"/>
      </w:pPr>
      <w:r>
        <w:t>26. Print all permutations of a string</w:t>
      </w:r>
    </w:p>
    <w:p w:rsidR="00E8258E" w:rsidRDefault="00865B5E">
      <w:r>
        <w:t>Input: "abc"</w:t>
      </w:r>
      <w:r>
        <w:br/>
        <w:t>Output: ['abc', 'acb', 'bac', 'bca', 'cab',</w:t>
      </w:r>
      <w:r>
        <w:t xml:space="preserve"> 'cba']</w:t>
      </w:r>
    </w:p>
    <w:p w:rsidR="00E8258E" w:rsidRDefault="00865B5E">
      <w:pPr>
        <w:pStyle w:val="ListNumber"/>
      </w:pPr>
      <w:r>
        <w:t>27. Rotate list to the right by k</w:t>
      </w:r>
    </w:p>
    <w:p w:rsidR="00E8258E" w:rsidRDefault="00865B5E">
      <w:r>
        <w:t>Input: lst=[1,2,3,4,5], k=2</w:t>
      </w:r>
      <w:r>
        <w:br/>
        <w:t>Output: [4,5,1,2,3]</w:t>
      </w:r>
    </w:p>
    <w:p w:rsidR="00E8258E" w:rsidRDefault="00865B5E">
      <w:pPr>
        <w:pStyle w:val="ListNumber"/>
      </w:pPr>
      <w:r>
        <w:t>28. Detect loop in a linked list</w:t>
      </w:r>
    </w:p>
    <w:p w:rsidR="00E8258E" w:rsidRDefault="00865B5E">
      <w:r>
        <w:t>Input: Custom Linked List</w:t>
      </w:r>
      <w:r>
        <w:br/>
        <w:t>Output: True/False</w:t>
      </w:r>
    </w:p>
    <w:p w:rsidR="00E8258E" w:rsidRDefault="00865B5E">
      <w:pPr>
        <w:pStyle w:val="ListNumber"/>
      </w:pPr>
      <w:r>
        <w:t>29. Reverse only vowels in a string</w:t>
      </w:r>
    </w:p>
    <w:p w:rsidR="00E8258E" w:rsidRDefault="00865B5E">
      <w:r>
        <w:t>Input: "hello"</w:t>
      </w:r>
      <w:r>
        <w:br/>
        <w:t>Output: "holle"</w:t>
      </w:r>
    </w:p>
    <w:p w:rsidR="00E8258E" w:rsidRDefault="00865B5E">
      <w:pPr>
        <w:pStyle w:val="ListNumber"/>
      </w:pPr>
      <w:r>
        <w:t xml:space="preserve">30. Find pairs with </w:t>
      </w:r>
      <w:r>
        <w:t>given sum</w:t>
      </w:r>
    </w:p>
    <w:p w:rsidR="00E8258E" w:rsidRDefault="00865B5E">
      <w:r>
        <w:lastRenderedPageBreak/>
        <w:t>Input: [1,2,3,4,5], sum=6</w:t>
      </w:r>
      <w:r>
        <w:br/>
        <w:t>Output: [(1,5), (2,4)]</w:t>
      </w:r>
    </w:p>
    <w:p w:rsidR="00E8258E" w:rsidRDefault="00865B5E">
      <w:pPr>
        <w:pStyle w:val="ListNumber"/>
      </w:pPr>
      <w:r>
        <w:t>31. Count number of set bits in number</w:t>
      </w:r>
    </w:p>
    <w:p w:rsidR="00E8258E" w:rsidRDefault="00865B5E">
      <w:r>
        <w:t>Input: 13</w:t>
      </w:r>
      <w:r>
        <w:br/>
        <w:t>Output: 3</w:t>
      </w:r>
    </w:p>
    <w:p w:rsidR="00E8258E" w:rsidRDefault="00865B5E">
      <w:pPr>
        <w:pStyle w:val="ListNumber"/>
      </w:pPr>
      <w:r>
        <w:t>32. Check if two strings are rotation of each other</w:t>
      </w:r>
    </w:p>
    <w:p w:rsidR="00E8258E" w:rsidRDefault="00865B5E">
      <w:r>
        <w:t>Input: "abcd", "cdab"</w:t>
      </w:r>
      <w:r>
        <w:br/>
        <w:t>Output: True</w:t>
      </w:r>
    </w:p>
    <w:p w:rsidR="00E8258E" w:rsidRDefault="00865B5E">
      <w:pPr>
        <w:pStyle w:val="ListNumber"/>
      </w:pPr>
      <w:r>
        <w:t>33. Find longest word in sentence</w:t>
      </w:r>
    </w:p>
    <w:p w:rsidR="00E8258E" w:rsidRDefault="00865B5E">
      <w:r>
        <w:t>Input: "Python is</w:t>
      </w:r>
      <w:r>
        <w:t xml:space="preserve"> best for AI"</w:t>
      </w:r>
      <w:r>
        <w:br/>
        <w:t>Output: "Python"</w:t>
      </w:r>
    </w:p>
    <w:p w:rsidR="00E8258E" w:rsidRDefault="00865B5E">
      <w:pPr>
        <w:pStyle w:val="ListNumber"/>
      </w:pPr>
      <w:r>
        <w:t>34. Check if string is a valid Python identifier</w:t>
      </w:r>
    </w:p>
    <w:p w:rsidR="00E8258E" w:rsidRDefault="00865B5E">
      <w:r>
        <w:t>Input: "1var"</w:t>
      </w:r>
      <w:r>
        <w:br/>
        <w:t>Output: False</w:t>
      </w:r>
    </w:p>
    <w:p w:rsidR="00E8258E" w:rsidRDefault="00865B5E">
      <w:pPr>
        <w:pStyle w:val="ListNumber"/>
      </w:pPr>
      <w:r>
        <w:t>35. Count words in paragraph</w:t>
      </w:r>
    </w:p>
    <w:p w:rsidR="00E8258E" w:rsidRDefault="00865B5E">
      <w:r>
        <w:t>Input: "Python is good. It is easy."</w:t>
      </w:r>
      <w:r>
        <w:br/>
        <w:t>Output: 7</w:t>
      </w:r>
    </w:p>
    <w:p w:rsidR="00E8258E" w:rsidRDefault="00865B5E">
      <w:pPr>
        <w:pStyle w:val="ListNumber"/>
      </w:pPr>
      <w:r>
        <w:t>36. Detect palindrome in list of strings</w:t>
      </w:r>
    </w:p>
    <w:p w:rsidR="00E8258E" w:rsidRDefault="00865B5E">
      <w:r>
        <w:t>Input: ["madam", "hello", "race</w:t>
      </w:r>
      <w:r>
        <w:t>car"]</w:t>
      </w:r>
      <w:r>
        <w:br/>
        <w:t>Output: ["madam", "racecar"]</w:t>
      </w:r>
    </w:p>
    <w:p w:rsidR="00E8258E" w:rsidRDefault="00865B5E">
      <w:pPr>
        <w:pStyle w:val="ListNumber"/>
      </w:pPr>
      <w:r>
        <w:t>37. Find duplicate elements and count</w:t>
      </w:r>
    </w:p>
    <w:p w:rsidR="00E8258E" w:rsidRDefault="00865B5E">
      <w:r>
        <w:t>Input: [1,2,2,3,3,3,4]</w:t>
      </w:r>
      <w:r>
        <w:br/>
        <w:t>Output: {2:2, 3:3}</w:t>
      </w:r>
    </w:p>
    <w:p w:rsidR="00E8258E" w:rsidRDefault="00865B5E">
      <w:pPr>
        <w:pStyle w:val="ListNumber"/>
      </w:pPr>
      <w:r>
        <w:t>38. Find missing number in 1-N list</w:t>
      </w:r>
    </w:p>
    <w:p w:rsidR="00E8258E" w:rsidRDefault="00865B5E">
      <w:r>
        <w:t>Input: [1,2,3,5]</w:t>
      </w:r>
      <w:r>
        <w:br/>
        <w:t>Output: 4</w:t>
      </w:r>
    </w:p>
    <w:p w:rsidR="00E8258E" w:rsidRDefault="00865B5E">
      <w:pPr>
        <w:pStyle w:val="ListNumber"/>
      </w:pPr>
      <w:r>
        <w:t>39. Group words with same anagram</w:t>
      </w:r>
    </w:p>
    <w:p w:rsidR="00E8258E" w:rsidRDefault="00865B5E">
      <w:r>
        <w:t>Input: ["bat", "tab", "cat", "act"]</w:t>
      </w:r>
      <w:r>
        <w:br/>
        <w:t xml:space="preserve">Output: </w:t>
      </w:r>
      <w:r>
        <w:t>[["bat","tab"], ["cat","act"]]</w:t>
      </w:r>
    </w:p>
    <w:p w:rsidR="00E8258E" w:rsidRDefault="00865B5E">
      <w:pPr>
        <w:pStyle w:val="ListNumber"/>
      </w:pPr>
      <w:r>
        <w:t>40. Print pattern (n = 4)</w:t>
      </w:r>
    </w:p>
    <w:p w:rsidR="00E8258E" w:rsidRDefault="00865B5E">
      <w:r>
        <w:lastRenderedPageBreak/>
        <w:t>Output:</w:t>
      </w:r>
      <w:r>
        <w:br/>
        <w:t>1</w:t>
      </w:r>
      <w:r>
        <w:br/>
        <w:t>1 2</w:t>
      </w:r>
      <w:r>
        <w:br/>
        <w:t>1 2 3</w:t>
      </w:r>
      <w:r>
        <w:br/>
        <w:t>1 2 3 4</w:t>
      </w:r>
    </w:p>
    <w:sectPr w:rsidR="00E825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5B5E"/>
    <w:rsid w:val="00AA1D8D"/>
    <w:rsid w:val="00B47730"/>
    <w:rsid w:val="00CB0664"/>
    <w:rsid w:val="00E825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4DCFB"/>
  <w14:defaultImageDpi w14:val="300"/>
  <w15:docId w15:val="{893D016B-E1CC-46D3-80B2-E811B3DC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FF0BA-3610-4C3C-A592-385B63E59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2376</Characters>
  <Application>Microsoft Office Word</Application>
  <DocSecurity>0</DocSecurity>
  <Lines>118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 SWAIN [ TTL, ER&amp;D TML_Non ERC_DPDS ]</cp:lastModifiedBy>
  <cp:revision>2</cp:revision>
  <dcterms:created xsi:type="dcterms:W3CDTF">2013-12-23T23:15:00Z</dcterms:created>
  <dcterms:modified xsi:type="dcterms:W3CDTF">2025-06-03T03:17:00Z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92e3d0e6-f536-4778-b950-8b08034b1401</vt:lpwstr>
  </property>
</Properties>
</file>